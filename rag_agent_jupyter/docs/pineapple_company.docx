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Pineapple Technologies Overview</w:t>
      </w:r>
    </w:p>
    <w:p>
      <w:r>
        <w:br/>
        <w:t>Pineapple Technologies is a fictional tech giant based in Redwood Valley, California.</w:t>
        <w:br/>
        <w:t>Founded in 1982 by Lana Swift, Igor Dusk, and Martina Vale, the company rose to fame with its Pi-Phone series.</w:t>
        <w:br/>
        <w:t>Milestones include the invention of the NeuralPalm interface (1995), the PineTab (2004), and the launch of the PiOS quantum chip (2022).</w:t>
        <w:br/>
        <w:t>CEO Aurora Finch took the helm in 2018, guiding the company through a major holographic transition.</w:t>
        <w:br/>
        <w:t>Pineapple is renowned for its bold experiments in augmented reality and biometric AI.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